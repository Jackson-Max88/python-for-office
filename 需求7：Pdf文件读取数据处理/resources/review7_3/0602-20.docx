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Python 是一种跨平台的计算机程序设计语言。是一个高层次的结合了解释性、编</w:t>
        <w:br/>
        <w:t>译性、互动性和面向对象的脚本语言。最初被设计用于编写自动化脚本(shell)，</w:t>
        <w:br/>
        <w:t>随着版本的不断更新和语言新功能的添加，越多被用于独立的、大型项目的开发。</w:t>
        <w:br/>
        <w:t>自从 20 世纪90 年代初 Python 语言诞生至今，它已被逐渐广泛应用于系统管理</w:t>
        <w:br/>
        <w:t>任务的处理和Web编程。</w:t>
        <w:br/>
        <w:t>Python 的创始人为荷兰人吉多·范罗苏姆（GuidovanRossum）。1989 年圣诞节</w:t>
        <w:br/>
        <w:t>期间，在阿姆斯特丹，Guido 为了打发圣诞节的无趣，决心开发一个新的脚本解</w:t>
        <w:br/>
        <w:t>释程序，作为ABC 语言的一种继承。之所以选中Python（大蟒蛇的意思）作为</w:t>
        <w:br/>
        <w:t>该编程语言的名字，是取自英国 20 世纪 70 年代首播的电视喜剧《蒙提.派森的</w:t>
        <w:br/>
        <w:t>飞行马戏团》（MontyPython'sFlyingCircus）。</w:t>
        <w:br/>
        <w:t>ABC 是由 Guido 参加设计的一种教学语言。就 Guido 本人看来，ABC 这种语言</w:t>
        <w:br/>
        <w:t>非常优美和强大，是专门为非专业程序员设计的。但是 ABC 语言并没有成功，</w:t>
        <w:br/>
        <w:t>究其原因，Guido 认为是其非开放造成的。Guido 决心在 Python 中避免这一错</w:t>
        <w:br/>
        <w:t>误。同时，他还想实现在ABC 中闪现过但未曾实现的东西。</w:t>
        <w:br/>
        <w:t>就这样，Python 在Guido手中诞生了。可以说，Python 是从ABC发展起来，主要</w:t>
        <w:br/>
        <w:t>受到了 Modula-3（另一种相当优美且强大的语言，为小型团体所设计的）的影</w:t>
        <w:br/>
        <w:t>响。并且结合了Unixshell 和C 的习惯。</w:t>
        <w:br/>
        <w:t>Python 已经成为最受欢迎的程序设计语言之一。自从 2004 年以后，Python 的使</w:t>
        <w:br/>
        <w:t>用率呈线性增长。Python2 于2000年10 月16日发布，稳定版本是 Python2.7。</w:t>
        <w:br/>
        <w:t>Python3于2008年12月3日发布，不完全兼容Python2。2011年1月，它被TIOBE</w:t>
        <w:br/>
        <w:t>编程语言排行榜评为2010年度语言。</w:t>
        <w:br/>
        <w:t>由于 Python 语言的简洁性、易读性以及可扩展性，在国外用 Python 做科学计算</w:t>
        <w:br/>
        <w:t>的研究机构日益增多，一些知名大学已经采用 Python 来教授程序设计课程。例</w:t>
        <w:br/>
        <w:t>如卡耐基梅隆大学的编程基础、麻省理工学院的计算机科学及编程导论就使用</w:t>
        <w:br/>
        <w:t>Python 语言讲授。众多开源的科学计算软件包都提供了 Python的调用接口，例如</w:t>
        <w:br/>
        <w:t>著名的计算机视觉库OpenCV、三维可视化库VTK、医学图像处理库ITK。而Python</w:t>
        <w:br/>
        <w:t>专用的科学计算扩展库就更多了，例如如下 3 个十分经典的科学计算扩展库：</w:t>
        <w:br/>
        <w:t>NumPy、SciPy和 matplotlib，它们分别为Python 提供了快速数组处理、数值运算</w:t>
        <w:br/>
        <w:t>以及绘图功能。因此 Python 语言及其众多的扩展库所构成的开发环境十分适合</w:t>
      </w:r>
    </w:p>
    <w:p>
      <w:r>
        <w:t>工程技术、科研人员处理实验数据、制作图表，甚至开发科学计算应用程序。2018</w:t>
        <w:br/>
        <w:t>年 3 月，该语言作者在邮件列表上宣布 Python2.7 将于 2020 年 1 月 1 日终止支</w:t>
        <w:br/>
        <w:t>持。用户如果想要在这个日期之后继续得到与Python2.7有关的支持，则需要付</w:t>
        <w:br/>
        <w:t>费给商业供应商。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