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简单————Python 是一种代表简单主义思想的语言。阅读一个良好的 Python</w:t>
        <w:br/>
        <w:t>程序就感觉像是在读英语一样，尽管这个英语的要求非常严格！Python 的这种伪</w:t>
        <w:br/>
        <w:t>代码本质是它最大的优点之一。它使你能够专注于解决问题而不是去搞明白语言</w:t>
        <w:br/>
        <w:t>本身。</w:t>
        <w:br/>
        <w:t>易学————就如同你即将看到的一样，Python 极其容易上手。前面已经提到了，</w:t>
        <w:br/>
        <w:t>Python 有极其简单的语法。</w:t>
        <w:br/>
        <w:t>免费、开源————Python 是 FLOSS（自由/开放源码软件）之一。简单地说，</w:t>
        <w:br/>
        <w:t>你可以自 由地发布这个软件的拷贝、阅读它的源代码、对它做改动、把它的一</w:t>
        <w:br/>
        <w:t>部分用于新的自由软件中。FLOSS 是基于一个团体分享知识的概念。这是为什么</w:t>
        <w:br/>
        <w:t>Python 如此优秀的原因之一——它是由一群希望看到一个更加优秀的 Python 的</w:t>
        <w:br/>
        <w:t>人创造并经常改进着的。</w:t>
        <w:br/>
        <w:t>高层语言————当你用 Python 语言编写程序的时候，你无需考虑诸如如何管</w:t>
        <w:br/>
        <w:t>理你的程序使用的内存一类的底层细节。</w:t>
        <w:br/>
        <w:t>可移植性————由于它的开源本质，Python 已经被移植在许多平台上（经过改</w:t>
        <w:br/>
        <w:t>动使它能够工 作在不同平台上）。如果你小心地避免使用依赖于系统的特性，</w:t>
        <w:br/>
        <w:t>那么你的所有 Python 程序无需修改就可以在下述任何平台上面运行。这些平台</w:t>
        <w:br/>
        <w:t>包括 Linux、Windows、FreeBSD、Macintosh、Solaris、OS/2、Amiga、AROS、AS/400、</w:t>
        <w:br/>
        <w:t>BeOS、OS/390、z/OS、PalmOS、QNX、VMS、Psion、AcomRISCOS、VxWorks、</w:t>
        <w:br/>
        <w:t>PlayStation、SharpZaurus、WindowsCE 甚至还有 PocketPC 和 Symbian！</w:t>
        <w:br/>
        <w:t>解释性————这一点需要一些解释。一个用编译性语言比如 C 或 C++写的程序</w:t>
        <w:br/>
        <w:t>可以从源文件（即 C 或 C++语言）转换到一个你的计算机使用的语言（二进制</w:t>
        <w:br/>
        <w:t>代码，即 0 和 1）。这个过程通过编译器和不同的标记、选项完成。当你运行你</w:t>
        <w:br/>
        <w:t>的程序的时候，连接/ 转载器软件把你的程序从硬盘复制到内存中并且运行。而</w:t>
        <w:br/>
        <w:t>Python 语言写的程序不需要编译成二进制代码。你可以直接从源代码 运行 程</w:t>
        <w:br/>
        <w:t>序。在计算机内部，Python 解释器把源代码转换成称为字节码的中间形式，然后</w:t>
        <w:br/>
        <w:t>再把它翻译成计算机使用的机器语言并运行。事实上，由于你不再需要担心 如</w:t>
        <w:br/>
        <w:t>何编译程序，如何确保连接转载正确的库等等，所有这一切使得使用 Python 更</w:t>
        <w:br/>
        <w:t>加简单。由于你只需要把你的 Python 程序拷贝到另外一台计算机上，它 就可以</w:t>
        <w:br/>
        <w:t>工作了，这也使得你的 Python 程序更加易于移植。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