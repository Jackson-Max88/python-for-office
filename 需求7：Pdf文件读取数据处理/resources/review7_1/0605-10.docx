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系统编程：提供API（ApplicationProgrammingInterface应用程序编程接口），能方便进</w:t>
        <w:br/>
        <w:t>行系</w:t>
        <w:br/>
        <w:t>统维护和管理，Linux下标志性语言之一，是很多系统管理员理想的编程工具。</w:t>
        <w:br/>
        <w:t>图形处理：有PIL、Tkinter等图形库支持，能方便进行图形处理。</w:t>
        <w:br/>
        <w:t>数学处理：NumPy扩展提供大量与许多标准数学库的接口。</w:t>
        <w:br/>
        <w:t>文本处理：Python提供的re模块能支持正则表达式，还提供SGML，XML分析模块，</w:t>
        <w:br/>
        <w:t>许多</w:t>
        <w:br/>
        <w:t>程序员利用Python进行XML程序的开发。</w:t>
        <w:br/>
        <w:t>数据库编程：程序员可通过遵循PythonDB-API（数据库应用程序编程接口）规范的</w:t>
        <w:br/>
        <w:t>模块与</w:t>
        <w:br/>
        <w:t>MicrosoftSQLServer，Oracle，Sybase，DB2，MySQL、SQLite等数据库通信。Python自</w:t>
        <w:br/>
        <w:t>带有</w:t>
        <w:br/>
        <w:t>一个Gadfly模块，提供了一个完整的SQL环境。</w:t>
        <w:br/>
        <w:t>网络编程：提供丰富的模块支持sockets编程，能方便快速地开发分布式应用程序。很</w:t>
        <w:br/>
        <w:t>多大</w:t>
        <w:br/>
        <w:t>规模软件开发计划例如Zope，Mnet 及BitTorrent.Google都在广泛地使用它。</w:t>
        <w:br/>
        <w:t>Web编程：应用的开发语言，支持最新的XML技术。</w:t>
        <w:br/>
        <w:t>多媒体应用：Python的PyOpenGL模块封装了“OpenGL应用程序编程接口”，能进</w:t>
        <w:br/>
        <w:t>行二维</w:t>
        <w:br/>
        <w:t>和三维图像处理。PyGame模块可用于编写游戏软件。</w:t>
        <w:br/>
        <w:t>pymo引擎：PYMO全称为Pythonmemoriesoff，是一款运行于</w:t>
        <w:br/>
        <w:t>SymbianS60V3,Symbian3,S60V5,</w:t>
        <w:br/>
        <w:t>Symbian3,Android系统上的AVG游戏引擎。因其基于Python2.0平台开发，并且适用</w:t>
        <w:br/>
        <w:t>于创建</w:t>
        <w:br/>
        <w:t>秋之回忆（memoriesoff）风格的AVG游戏，故命名为PYMO。</w:t>
        <w:br/>
        <w:t>黑客编程：Python有一个hack的库,内置了你熟悉的或不熟悉的函数，但是缺少成就</w:t>
        <w:br/>
        <w:t>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